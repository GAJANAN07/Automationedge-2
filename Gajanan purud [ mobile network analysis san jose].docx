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DC4" w:rsidRPr="00FB0DC4" w:rsidRDefault="00FB0DC4" w:rsidP="00FB0DC4">
      <w:pPr>
        <w:pStyle w:val="Header"/>
        <w:rPr>
          <w:b/>
          <w:sz w:val="28"/>
          <w:szCs w:val="28"/>
        </w:rPr>
      </w:pPr>
      <w:r w:rsidRPr="00FB0DC4">
        <w:rPr>
          <w:b/>
          <w:sz w:val="28"/>
          <w:szCs w:val="28"/>
        </w:rPr>
        <w:t xml:space="preserve">Name – </w:t>
      </w:r>
      <w:proofErr w:type="spellStart"/>
      <w:r w:rsidRPr="00FB0DC4">
        <w:rPr>
          <w:b/>
          <w:sz w:val="28"/>
          <w:szCs w:val="28"/>
        </w:rPr>
        <w:t>Gajanan</w:t>
      </w:r>
      <w:proofErr w:type="spellEnd"/>
      <w:r w:rsidRPr="00FB0DC4">
        <w:rPr>
          <w:b/>
          <w:sz w:val="28"/>
          <w:szCs w:val="28"/>
        </w:rPr>
        <w:t xml:space="preserve"> </w:t>
      </w:r>
      <w:proofErr w:type="spellStart"/>
      <w:r w:rsidRPr="00FB0DC4">
        <w:rPr>
          <w:b/>
          <w:sz w:val="28"/>
          <w:szCs w:val="28"/>
        </w:rPr>
        <w:t>Purud</w:t>
      </w:r>
      <w:proofErr w:type="spellEnd"/>
    </w:p>
    <w:p w:rsidR="00FB0DC4" w:rsidRPr="00FB0DC4" w:rsidRDefault="00FB0DC4">
      <w:pPr>
        <w:pStyle w:val="Title"/>
        <w:rPr>
          <w:b/>
          <w:sz w:val="22"/>
          <w:szCs w:val="22"/>
        </w:rPr>
      </w:pPr>
    </w:p>
    <w:p w:rsidR="00E57EF8" w:rsidRPr="00E57EF8" w:rsidRDefault="00D00105" w:rsidP="00E57EF8">
      <w:pPr>
        <w:pStyle w:val="Title"/>
      </w:pPr>
      <w:bookmarkStart w:id="0" w:name="_GoBack"/>
      <w:bookmarkEnd w:id="0"/>
      <w:r>
        <w:t>Mobile</w:t>
      </w:r>
      <w:r w:rsidR="00FB0DC4">
        <w:t xml:space="preserve"> Network Analysis – San Jose</w:t>
      </w:r>
    </w:p>
    <w:p w:rsidR="00EF47D3" w:rsidRDefault="00D00105">
      <w:r>
        <w:t xml:space="preserve">This document presents a comprehensive analysis of mobile network providers in San Jose, California. It compares major providers including T-Mobile, AT&amp;T, and Verizon based on multiple critical factors such as </w:t>
      </w:r>
      <w:r>
        <w:t>coverage, data plans, customer service, and international roaming capabilities. The goal is to help users determine the most suitable network provider for their specific needs.</w:t>
      </w:r>
    </w:p>
    <w:p w:rsidR="00E57EF8" w:rsidRDefault="00E57EF8"/>
    <w:p w:rsidR="00EF47D3" w:rsidRPr="00FB0DC4" w:rsidRDefault="00D00105">
      <w:pPr>
        <w:pStyle w:val="Heading1"/>
        <w:rPr>
          <w:b w:val="0"/>
          <w:u w:val="single"/>
        </w:rPr>
      </w:pPr>
      <w:r w:rsidRPr="00FB0DC4">
        <w:rPr>
          <w:b w:val="0"/>
          <w:u w:val="single"/>
        </w:rPr>
        <w:t>Network Coverage in San Jose</w:t>
      </w:r>
    </w:p>
    <w:p w:rsidR="00EF47D3" w:rsidRDefault="00D00105">
      <w:r>
        <w:t>- AT&amp;T offers the widest 4G (98%) and 5G (96%) cov</w:t>
      </w:r>
      <w:r>
        <w:t>erage.</w:t>
      </w:r>
      <w:r>
        <w:br/>
        <w:t>- Verizon follows closely with 97% 4G and 95% 5G coverage.</w:t>
      </w:r>
      <w:r>
        <w:br/>
        <w:t xml:space="preserve">- T-Mobile has the highest percentage of excellent reception areas (79.3%) but slightly </w:t>
      </w:r>
      <w:proofErr w:type="gramStart"/>
      <w:r>
        <w:t>lower</w:t>
      </w:r>
      <w:proofErr w:type="gramEnd"/>
      <w:r>
        <w:t xml:space="preserve"> overall coverage.</w:t>
      </w:r>
    </w:p>
    <w:p w:rsidR="00EF47D3" w:rsidRPr="00FB0DC4" w:rsidRDefault="00D00105">
      <w:pPr>
        <w:pStyle w:val="Heading1"/>
        <w:rPr>
          <w:b w:val="0"/>
          <w:u w:val="single"/>
        </w:rPr>
      </w:pPr>
      <w:r w:rsidRPr="00FB0DC4">
        <w:rPr>
          <w:b w:val="0"/>
          <w:u w:val="single"/>
        </w:rPr>
        <w:t>Plan Comparison</w:t>
      </w:r>
    </w:p>
    <w:p w:rsidR="00EF47D3" w:rsidRDefault="00D00105">
      <w:r>
        <w:t>- T-Mobile (Magenta MAX): $85/month, 50GB high-speed data, Net</w:t>
      </w:r>
      <w:r>
        <w:t>flix included.</w:t>
      </w:r>
      <w:r>
        <w:br/>
        <w:t>- AT&amp;T (Unlimited Elite): $85/month, 100GB high-speed data, includes HBO Max.</w:t>
      </w:r>
      <w:r>
        <w:br/>
        <w:t>- Verizon (Get More Unlimited): $90/month, 75GB high-speed data, includes Disney+ and Apple Music.</w:t>
      </w:r>
    </w:p>
    <w:p w:rsidR="00EF47D3" w:rsidRPr="00FB0DC4" w:rsidRDefault="00D00105">
      <w:pPr>
        <w:pStyle w:val="Heading1"/>
        <w:rPr>
          <w:b w:val="0"/>
          <w:u w:val="single"/>
        </w:rPr>
      </w:pPr>
      <w:r w:rsidRPr="00FB0DC4">
        <w:rPr>
          <w:b w:val="0"/>
          <w:u w:val="single"/>
        </w:rPr>
        <w:t>Customer Experience</w:t>
      </w:r>
    </w:p>
    <w:p w:rsidR="00EF47D3" w:rsidRDefault="00D00105">
      <w:r>
        <w:t xml:space="preserve">- Verizon scores highest in network quality </w:t>
      </w:r>
      <w:r>
        <w:t>(4.3/5) and customer service (4.4/5).</w:t>
      </w:r>
      <w:r>
        <w:br/>
        <w:t>- AT&amp;T offers solid reliability and good support (4.3/5).</w:t>
      </w:r>
      <w:r>
        <w:br/>
        <w:t>- T-Mobile leads in affordability and extras, with a solid customer score (4.1/5).</w:t>
      </w:r>
    </w:p>
    <w:p w:rsidR="00EF47D3" w:rsidRPr="00FB0DC4" w:rsidRDefault="00D00105">
      <w:pPr>
        <w:pStyle w:val="Heading1"/>
        <w:rPr>
          <w:b w:val="0"/>
          <w:u w:val="single"/>
        </w:rPr>
      </w:pPr>
      <w:r w:rsidRPr="00FB0DC4">
        <w:rPr>
          <w:b w:val="0"/>
          <w:u w:val="single"/>
        </w:rPr>
        <w:t>International Roaming – India</w:t>
      </w:r>
    </w:p>
    <w:p w:rsidR="00EF47D3" w:rsidRDefault="00D00105">
      <w:r>
        <w:t>- AT&amp;T: Free texting, $0.35/min calls. Best for</w:t>
      </w:r>
      <w:r>
        <w:t xml:space="preserve"> voice coverage.</w:t>
      </w:r>
      <w:r>
        <w:br/>
        <w:t>- Verizon: 500MB/day then throttled. Balanced plan for short-term travel.</w:t>
      </w:r>
      <w:r>
        <w:br/>
        <w:t>- T-Mobile: Free texting and 256kbps speeds. Best for minimal use and texting.</w:t>
      </w:r>
    </w:p>
    <w:p w:rsidR="00E57EF8" w:rsidRDefault="00E57EF8">
      <w:pPr>
        <w:pStyle w:val="Heading1"/>
        <w:rPr>
          <w:b w:val="0"/>
          <w:u w:val="single"/>
        </w:rPr>
      </w:pPr>
    </w:p>
    <w:p w:rsidR="00EF47D3" w:rsidRPr="00E57EF8" w:rsidRDefault="00D00105">
      <w:pPr>
        <w:pStyle w:val="Heading1"/>
        <w:rPr>
          <w:b w:val="0"/>
          <w:u w:val="single"/>
        </w:rPr>
      </w:pPr>
      <w:r w:rsidRPr="00E57EF8">
        <w:rPr>
          <w:b w:val="0"/>
          <w:u w:val="single"/>
        </w:rPr>
        <w:t>Recommendation</w:t>
      </w:r>
    </w:p>
    <w:p w:rsidR="00EF47D3" w:rsidRDefault="00D00105">
      <w:r>
        <w:t>Based on this analysis, the recommended plan for a resident in San Jose</w:t>
      </w:r>
      <w:r w:rsidR="00E57EF8">
        <w:t xml:space="preserve"> is:</w:t>
      </w:r>
      <w:r w:rsidR="00E57EF8">
        <w:br/>
      </w:r>
      <w:r w:rsidR="00FB0DC4">
        <w:t>AT&amp;T Unlimited Elite</w:t>
      </w:r>
      <w:r>
        <w:t xml:space="preserve"> – It combines excellent 4G/5G coverage, high-speed data, good customer support, and solid international roaming features, making it ideal for daily use and travel needs.</w:t>
      </w:r>
    </w:p>
    <w:p w:rsidR="00FB0DC4" w:rsidRPr="00E57EF8" w:rsidRDefault="00FB0DC4">
      <w:pPr>
        <w:rPr>
          <w:sz w:val="24"/>
          <w:szCs w:val="24"/>
        </w:rPr>
      </w:pPr>
    </w:p>
    <w:p w:rsidR="00E57EF8" w:rsidRPr="00E57EF8" w:rsidRDefault="00FB0DC4" w:rsidP="00E57EF8">
      <w:pPr>
        <w:pStyle w:val="Heading1"/>
        <w:rPr>
          <w:b w:val="0"/>
          <w:u w:val="single"/>
        </w:rPr>
      </w:pPr>
      <w:r w:rsidRPr="00E57EF8">
        <w:rPr>
          <w:b w:val="0"/>
          <w:u w:val="single"/>
        </w:rPr>
        <w:t>International Roaming – Focus on India</w:t>
      </w:r>
    </w:p>
    <w:p w:rsidR="00FB0DC4" w:rsidRPr="00E57EF8" w:rsidRDefault="00FB0DC4">
      <w:pPr>
        <w:rPr>
          <w:rFonts w:ascii="Times New Roman" w:eastAsia="Times New Roman" w:hAnsi="Times New Roman" w:cs="Times New Roman"/>
          <w:b/>
          <w:u w:val="single"/>
        </w:rPr>
      </w:pPr>
      <w:r w:rsidRPr="00FB0DC4">
        <w:rPr>
          <w:rFonts w:ascii="Times New Roman" w:eastAsia="Times New Roman" w:hAnsi="Times New Roman" w:cs="Times New Roman"/>
        </w:rPr>
        <w:t>For users who travel frequently to India or maintain international connections, roaming support becomes a critical factor. AT&amp;T provides one of the most reliable international services, offering free texting and reasonably priced voice calls at $0.35/min. Verizon allows 500MB of high-speed data per day while roaming, a</w:t>
      </w:r>
      <w:r w:rsidR="00E57EF8">
        <w:rPr>
          <w:rFonts w:ascii="Times New Roman" w:eastAsia="Times New Roman" w:hAnsi="Times New Roman" w:cs="Times New Roman"/>
        </w:rPr>
        <w:t xml:space="preserve">fter which speeds are throttled </w:t>
      </w:r>
      <w:r w:rsidRPr="00FB0DC4">
        <w:rPr>
          <w:rFonts w:ascii="Times New Roman" w:eastAsia="Times New Roman" w:hAnsi="Times New Roman" w:cs="Times New Roman"/>
        </w:rPr>
        <w:t>sufficient for checking emails and light browsing. T-Mobile, although providing unlimited data abroad, restricts speeds to 256kbps, which is only suitable for basic messaging and light apps. For consistent connectivity while abroad, especially in India, AT&amp;T remains the most dependable.</w:t>
      </w:r>
    </w:p>
    <w:p w:rsidR="00FB0DC4" w:rsidRDefault="00FB0DC4"/>
    <w:p w:rsidR="00E57EF8" w:rsidRPr="00E57EF8" w:rsidRDefault="00FB0DC4" w:rsidP="00E57EF8">
      <w:pPr>
        <w:pStyle w:val="Heading1"/>
        <w:rPr>
          <w:b w:val="0"/>
          <w:u w:val="single"/>
        </w:rPr>
      </w:pPr>
      <w:r w:rsidRPr="00E57EF8">
        <w:rPr>
          <w:b w:val="0"/>
          <w:u w:val="single"/>
        </w:rPr>
        <w:t>User Satisfaction and Network Quality</w:t>
      </w:r>
    </w:p>
    <w:p w:rsidR="00FB0DC4" w:rsidRPr="00E57EF8" w:rsidRDefault="00FB0DC4" w:rsidP="00FB0DC4">
      <w:r w:rsidRPr="00FB0DC4">
        <w:rPr>
          <w:rFonts w:ascii="Times New Roman" w:eastAsia="Times New Roman" w:hAnsi="Times New Roman" w:cs="Times New Roman"/>
          <w:sz w:val="24"/>
          <w:szCs w:val="24"/>
        </w:rPr>
        <w:br/>
      </w:r>
      <w:r w:rsidRPr="00FB0DC4">
        <w:rPr>
          <w:rFonts w:ascii="Times New Roman" w:eastAsia="Times New Roman" w:hAnsi="Times New Roman" w:cs="Times New Roman"/>
        </w:rPr>
        <w:t>In terms of user satisfaction, Verizon generally ranks highest for customer service and overall network quality, with an average customer rating of 4.4 out of 5. AT&amp;T follows closely, praised for its network reliability and comprehensive support options. T-Mobile, while well-rated for affordability and innovation, tends to score slightly lower in rural coverage and customer support. However, its rapid 5G expansion and urban performance make it a strong con</w:t>
      </w:r>
      <w:r w:rsidRPr="00E57EF8">
        <w:rPr>
          <w:rFonts w:ascii="Times New Roman" w:eastAsia="Times New Roman" w:hAnsi="Times New Roman" w:cs="Times New Roman"/>
        </w:rPr>
        <w:t>tender for local users.</w:t>
      </w:r>
      <w:r w:rsidRPr="00E57EF8">
        <w:rPr>
          <w:rFonts w:ascii="Times New Roman" w:eastAsia="Times New Roman" w:hAnsi="Times New Roman" w:cs="Times New Roman"/>
        </w:rPr>
        <w:br/>
      </w:r>
    </w:p>
    <w:p w:rsidR="00FB0DC4" w:rsidRDefault="00FB0DC4"/>
    <w:p w:rsidR="00FB0DC4" w:rsidRPr="00E57EF8" w:rsidRDefault="00FB0DC4">
      <w:pPr>
        <w:rPr>
          <w:rFonts w:ascii="Times New Roman" w:eastAsia="Times New Roman" w:hAnsi="Times New Roman" w:cs="Times New Roman"/>
        </w:rPr>
      </w:pPr>
      <w:r w:rsidRPr="00FB0DC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Choose AT&amp;</w:t>
      </w:r>
      <w:proofErr w:type="gramStart"/>
      <w:r w:rsidRPr="00FB0DC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</w:t>
      </w:r>
      <w:r w:rsidRPr="00FB0D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0DC4">
        <w:rPr>
          <w:rFonts w:ascii="Times New Roman" w:eastAsia="Times New Roman" w:hAnsi="Times New Roman" w:cs="Times New Roman"/>
          <w:sz w:val="24"/>
          <w:szCs w:val="24"/>
        </w:rPr>
        <w:t>–</w:t>
      </w:r>
      <w:proofErr w:type="gramEnd"/>
      <w:r w:rsidRPr="00FB0D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0DC4">
        <w:rPr>
          <w:rFonts w:ascii="Times New Roman" w:eastAsia="Times New Roman" w:hAnsi="Times New Roman" w:cs="Times New Roman"/>
        </w:rPr>
        <w:t>If You Want the Best Overall Experience</w:t>
      </w:r>
      <w:r w:rsidRPr="00FB0DC4">
        <w:rPr>
          <w:rFonts w:ascii="Times New Roman" w:eastAsia="Times New Roman" w:hAnsi="Times New Roman" w:cs="Times New Roman"/>
        </w:rPr>
        <w:br/>
        <w:t>- You live and work in or around San Jose and need consistent signal across urban and suburban areas.</w:t>
      </w:r>
      <w:r w:rsidRPr="00FB0DC4">
        <w:rPr>
          <w:rFonts w:ascii="Times New Roman" w:eastAsia="Times New Roman" w:hAnsi="Times New Roman" w:cs="Times New Roman"/>
        </w:rPr>
        <w:br/>
        <w:t>- When you stream, work from home, or play games, you use a lot of data. - You want a reliable network when traveling internationally, especially to India.</w:t>
      </w:r>
      <w:r w:rsidRPr="00FB0DC4">
        <w:rPr>
          <w:rFonts w:ascii="Times New Roman" w:eastAsia="Times New Roman" w:hAnsi="Times New Roman" w:cs="Times New Roman"/>
        </w:rPr>
        <w:br/>
        <w:t>- You value features like HBO Max and a high data cap (more than 100 GB). - You prioritize network reliability and don’t mind paying a bit more for peace of mind.</w:t>
      </w:r>
    </w:p>
    <w:p w:rsidR="00FB0DC4" w:rsidRDefault="00FB0DC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B0DC4" w:rsidRPr="00E57EF8" w:rsidRDefault="00FB0DC4">
      <w:pPr>
        <w:rPr>
          <w:rFonts w:ascii="Times New Roman" w:eastAsia="Times New Roman" w:hAnsi="Times New Roman" w:cs="Times New Roman"/>
        </w:rPr>
      </w:pPr>
      <w:r w:rsidRPr="00FB0DC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 Choose T-Mobile</w:t>
      </w:r>
      <w:r w:rsidRPr="00FB0D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0DC4">
        <w:rPr>
          <w:rFonts w:ascii="Times New Roman" w:eastAsia="Times New Roman" w:hAnsi="Times New Roman" w:cs="Times New Roman"/>
        </w:rPr>
        <w:t>– If You Want Affordability with Perks</w:t>
      </w:r>
      <w:r w:rsidRPr="00FB0DC4">
        <w:rPr>
          <w:rFonts w:ascii="Times New Roman" w:eastAsia="Times New Roman" w:hAnsi="Times New Roman" w:cs="Times New Roman"/>
        </w:rPr>
        <w:br/>
      </w:r>
      <w:proofErr w:type="gramStart"/>
      <w:r w:rsidRPr="00FB0DC4">
        <w:rPr>
          <w:rFonts w:ascii="Times New Roman" w:eastAsia="Times New Roman" w:hAnsi="Times New Roman" w:cs="Times New Roman"/>
        </w:rPr>
        <w:t>You</w:t>
      </w:r>
      <w:proofErr w:type="gramEnd"/>
      <w:r w:rsidRPr="00FB0DC4">
        <w:rPr>
          <w:rFonts w:ascii="Times New Roman" w:eastAsia="Times New Roman" w:hAnsi="Times New Roman" w:cs="Times New Roman"/>
        </w:rPr>
        <w:t xml:space="preserve"> mostly live in San Jose, so you don't need coverage in the countryside. - You need unlimited data but want a lower monthly bill. - You enjoy perks like Netflix and don’t mind slower speeds abroad.</w:t>
      </w:r>
      <w:r w:rsidRPr="00FB0DC4">
        <w:rPr>
          <w:rFonts w:ascii="Times New Roman" w:eastAsia="Times New Roman" w:hAnsi="Times New Roman" w:cs="Times New Roman"/>
        </w:rPr>
        <w:br/>
        <w:t>- You’re comfortable with slightly lower customer service ratings.</w:t>
      </w:r>
    </w:p>
    <w:p w:rsidR="00FB0DC4" w:rsidRDefault="00FB0DC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B0DC4" w:rsidRPr="00E57EF8" w:rsidRDefault="00FB0DC4">
      <w:pPr>
        <w:rPr>
          <w:rFonts w:ascii="Times New Roman" w:eastAsia="Times New Roman" w:hAnsi="Times New Roman" w:cs="Times New Roman"/>
        </w:rPr>
      </w:pPr>
      <w:r w:rsidRPr="00FB0DC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Choose Verizon</w:t>
      </w:r>
      <w:r w:rsidRPr="00FB0DC4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FB0DC4">
        <w:rPr>
          <w:rFonts w:ascii="Times New Roman" w:eastAsia="Times New Roman" w:hAnsi="Times New Roman" w:cs="Times New Roman"/>
        </w:rPr>
        <w:t>If You Want Premium Media and Strong Support</w:t>
      </w:r>
      <w:r w:rsidRPr="00FB0DC4">
        <w:rPr>
          <w:rFonts w:ascii="Times New Roman" w:eastAsia="Times New Roman" w:hAnsi="Times New Roman" w:cs="Times New Roman"/>
        </w:rPr>
        <w:br/>
        <w:t>- You value great customer service and want access to Disney+, Apple Music, etc.</w:t>
      </w:r>
      <w:r w:rsidRPr="00FB0DC4">
        <w:rPr>
          <w:rFonts w:ascii="Times New Roman" w:eastAsia="Times New Roman" w:hAnsi="Times New Roman" w:cs="Times New Roman"/>
        </w:rPr>
        <w:br/>
        <w:t>- You prefer a balanced plan with strong 5G speeds and fair international roaming.</w:t>
      </w:r>
      <w:r w:rsidRPr="00FB0DC4">
        <w:rPr>
          <w:rFonts w:ascii="Times New Roman" w:eastAsia="Times New Roman" w:hAnsi="Times New Roman" w:cs="Times New Roman"/>
        </w:rPr>
        <w:br/>
        <w:t>- You don’t use extreme amounts of data but want consistent quality</w:t>
      </w:r>
    </w:p>
    <w:p w:rsidR="00FB0DC4" w:rsidRDefault="00FB0DC4">
      <w:r w:rsidRPr="00FB0DC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F47D3" w:rsidRPr="00E57EF8" w:rsidRDefault="00D00105">
      <w:pPr>
        <w:pStyle w:val="Heading1"/>
        <w:rPr>
          <w:rFonts w:ascii="Arial" w:hAnsi="Arial" w:cs="Arial"/>
          <w:u w:val="single"/>
        </w:rPr>
      </w:pPr>
      <w:r w:rsidRPr="00E57EF8">
        <w:rPr>
          <w:rFonts w:ascii="Arial" w:hAnsi="Arial" w:cs="Arial"/>
          <w:u w:val="single"/>
        </w:rPr>
        <w:t>Summary Recommendation for San Jose Resident</w:t>
      </w:r>
    </w:p>
    <w:p w:rsidR="00E57EF8" w:rsidRPr="00E57EF8" w:rsidRDefault="00E57EF8" w:rsidP="00E57EF8"/>
    <w:p w:rsidR="00EF47D3" w:rsidRDefault="00D00105" w:rsidP="00E57EF8">
      <w:r>
        <w:t>For a resi</w:t>
      </w:r>
      <w:r>
        <w:t>dent living in San Jose, the best mobil</w:t>
      </w:r>
      <w:r w:rsidR="00E57EF8">
        <w:t xml:space="preserve">e network provider overall is AT&amp;T, specifically with the Unlimited Elite </w:t>
      </w:r>
      <w:r>
        <w:t>plan. This recommendation is based on AT&amp;T’s exceptional 4G and 5G coverage throughout San Jose, high data allowance (100GB of high-spe</w:t>
      </w:r>
      <w:r>
        <w:t>ed data), and valuable entertainment extras like HBO Max. It also performs well internationally, offering free texting and reasonable ca</w:t>
      </w:r>
      <w:r w:rsidR="00E57EF8">
        <w:t>ll rates when roaming in India i</w:t>
      </w:r>
      <w:r>
        <w:t>deal for users who travel.</w:t>
      </w:r>
      <w:r>
        <w:br/>
      </w:r>
      <w:r>
        <w:br/>
        <w:t>While Verizon offers slightly better customer service and pr</w:t>
      </w:r>
      <w:r>
        <w:t>emium media bundles, AT&amp;T strikes the best balance of coverage, performance, and international usability. T-Mobile remains the most cost-effective for users who prioritize value and are primarily focused on local use with strong signal in urban areas.</w:t>
      </w:r>
      <w:r>
        <w:br/>
      </w:r>
    </w:p>
    <w:p w:rsidR="00FB0DC4" w:rsidRDefault="00FB0DC4"/>
    <w:p w:rsidR="00FB0DC4" w:rsidRDefault="00FB0DC4"/>
    <w:p w:rsidR="00FB0DC4" w:rsidRDefault="00FB0DC4"/>
    <w:sectPr w:rsidR="00FB0DC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0105" w:rsidRDefault="00D00105" w:rsidP="00FB0DC4">
      <w:pPr>
        <w:spacing w:after="0" w:line="240" w:lineRule="auto"/>
      </w:pPr>
      <w:r>
        <w:separator/>
      </w:r>
    </w:p>
  </w:endnote>
  <w:endnote w:type="continuationSeparator" w:id="0">
    <w:p w:rsidR="00D00105" w:rsidRDefault="00D00105" w:rsidP="00FB0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0105" w:rsidRDefault="00D00105" w:rsidP="00FB0DC4">
      <w:pPr>
        <w:spacing w:after="0" w:line="240" w:lineRule="auto"/>
      </w:pPr>
      <w:r>
        <w:separator/>
      </w:r>
    </w:p>
  </w:footnote>
  <w:footnote w:type="continuationSeparator" w:id="0">
    <w:p w:rsidR="00D00105" w:rsidRDefault="00D00105" w:rsidP="00FB0D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A303A"/>
    <w:rsid w:val="00AA1D8D"/>
    <w:rsid w:val="00B47730"/>
    <w:rsid w:val="00CB0664"/>
    <w:rsid w:val="00D00105"/>
    <w:rsid w:val="00E57EF8"/>
    <w:rsid w:val="00EF47D3"/>
    <w:rsid w:val="00FB0DC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B0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D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B0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D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23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8E4E138-10AC-445A-B764-F1D8C7CBB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726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D A T A</cp:lastModifiedBy>
  <cp:revision>3</cp:revision>
  <dcterms:created xsi:type="dcterms:W3CDTF">2025-04-19T07:25:00Z</dcterms:created>
  <dcterms:modified xsi:type="dcterms:W3CDTF">2025-04-19T07:26:00Z</dcterms:modified>
</cp:coreProperties>
</file>